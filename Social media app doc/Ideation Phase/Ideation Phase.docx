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Ideation Phase – SocialX</w:t>
      </w:r>
    </w:p>
    <w:p/>
    <w:p>
      <w:pPr>
        <w:pStyle w:val="Heading2"/>
      </w:pPr>
      <w:r>
        <w:t>Objective</w:t>
      </w:r>
    </w:p>
    <w:p>
      <w:r>
        <w:t>The core idea behind SocialX was to create a modern, responsive social media platform that facilitates user interaction through posts, likes, comments, and real-time messaging. We aimed to integrate a seamless user interface with a powerful backend to ensure scalability and performance.</w:t>
      </w:r>
    </w:p>
    <w:p/>
    <w:p>
      <w:pPr>
        <w:pStyle w:val="Heading2"/>
      </w:pPr>
      <w:r>
        <w:t>Problem Statement</w:t>
      </w:r>
    </w:p>
    <w:p>
      <w:r>
        <w:t>Existing social media platforms are often cluttered, not privacy-focused, or too complex for the average user. SocialX addresses this by offering:</w:t>
      </w:r>
    </w:p>
    <w:p>
      <w:pPr>
        <w:pStyle w:val="ListBullet"/>
      </w:pPr>
      <w:r>
        <w:t>Simplicity</w:t>
      </w:r>
    </w:p>
    <w:p>
      <w:pPr>
        <w:pStyle w:val="ListBullet"/>
      </w:pPr>
      <w:r>
        <w:t>Real-time interactions</w:t>
      </w:r>
    </w:p>
    <w:p>
      <w:pPr>
        <w:pStyle w:val="ListBullet"/>
      </w:pPr>
      <w:r>
        <w:t>Security</w:t>
      </w:r>
    </w:p>
    <w:p>
      <w:pPr>
        <w:pStyle w:val="ListBullet"/>
      </w:pPr>
      <w:r>
        <w:t>Easy user onboarding</w:t>
      </w:r>
    </w:p>
    <w:p/>
    <w:p>
      <w:pPr>
        <w:pStyle w:val="Heading2"/>
      </w:pPr>
      <w:r>
        <w:t>Features Identified:</w:t>
      </w:r>
    </w:p>
    <w:p>
      <w:pPr>
        <w:pStyle w:val="ListBullet"/>
      </w:pPr>
      <w:r>
        <w:t>User authentication (register/login/logout)</w:t>
      </w:r>
    </w:p>
    <w:p>
      <w:pPr>
        <w:pStyle w:val="ListBullet"/>
      </w:pPr>
      <w:r>
        <w:t>Profile management</w:t>
      </w:r>
    </w:p>
    <w:p>
      <w:pPr>
        <w:pStyle w:val="ListBullet"/>
      </w:pPr>
      <w:r>
        <w:t>Post creation and sharing</w:t>
      </w:r>
    </w:p>
    <w:p>
      <w:pPr>
        <w:pStyle w:val="ListBullet"/>
      </w:pPr>
      <w:r>
        <w:t>Like/comment functionality</w:t>
      </w:r>
    </w:p>
    <w:p>
      <w:pPr>
        <w:pStyle w:val="ListBullet"/>
      </w:pPr>
      <w:r>
        <w:t>Chat/messaging</w:t>
      </w:r>
    </w:p>
    <w:p>
      <w:pPr>
        <w:pStyle w:val="ListBullet"/>
      </w:pPr>
      <w:r>
        <w:t>Notifications</w:t>
      </w:r>
    </w:p>
    <w:p/>
    <w:p>
      <w:pPr>
        <w:pStyle w:val="Heading2"/>
      </w:pPr>
      <w:r>
        <w:t>Tools Considered:</w:t>
      </w:r>
    </w:p>
    <w:p>
      <w:pPr>
        <w:pStyle w:val="ListBullet"/>
      </w:pPr>
      <w:r>
        <w:t>Frontend: React.js</w:t>
      </w:r>
    </w:p>
    <w:p>
      <w:pPr>
        <w:pStyle w:val="ListBullet"/>
      </w:pPr>
      <w:r>
        <w:t>Backend: Node.js, Express</w:t>
      </w:r>
    </w:p>
    <w:p>
      <w:pPr>
        <w:pStyle w:val="ListBullet"/>
      </w:pPr>
      <w:r>
        <w:t>Database: MongoDB</w:t>
      </w:r>
    </w:p>
    <w:p>
      <w:pPr>
        <w:pStyle w:val="ListBullet"/>
      </w:pPr>
      <w:r>
        <w:t>Real-time: Socket.io</w:t>
      </w:r>
    </w:p>
    <w:p/>
    <w:p>
      <w:pPr>
        <w:pStyle w:val="Heading2"/>
      </w:pPr>
      <w:r>
        <w:t>Visual Diagrams Added</w:t>
      </w:r>
    </w:p>
    <w:p>
      <w:r>
        <w:t>The ER Diagram and Architecture Diagrams are included in the attached PDF file shared previously.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